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Docker Deployment for Anomaly Detection in Time Series Data using Machine Learning</w:t>
      </w:r>
      <w:r/>
    </w:p>
    <w:p>
      <w:pPr>
        <w:pStyle w:val="Heading2"/>
      </w:pPr>
      <w:r>
        <w:rPr>
          <w:b/>
        </w:rPr>
        <w:t>Step-by-Step Guide for Containerizing and Deploying the Application</w:t>
      </w:r>
      <w:r/>
    </w:p>
    <w:p>
      <w:pPr>
        <w:pStyle w:val="Heading3"/>
      </w:pPr>
      <w:r>
        <w:rPr>
          <w:b/>
        </w:rPr>
        <w:t>Step 1: Create a Dockerfile</w:t>
      </w:r>
      <w:r>
        <w:t xml:space="preserve"> (font size: 14)</w:t>
      </w:r>
      <w:r/>
    </w:p>
    <w:p>
      <w:r/>
      <w:r>
        <w:t>...............................................................................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File Name:</w:t>
      </w:r>
      <w:r>
        <w:t xml:space="preserve"> </w:t>
      </w:r>
      <w:r>
        <w:rPr>
          <w:rFonts w:ascii="Courier" w:hAnsi="Courier"/>
        </w:rPr>
        <w:t>Dockerfile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Content:</w:t>
      </w:r>
      <w:r/>
      <w:r/>
    </w:p>
    <w:p>
      <w:r/>
      <w:r>
        <w:rPr>
          <w:rFonts w:ascii="Courier" w:hAnsi="Courier"/>
        </w:rPr>
        <w:t>&lt;font size="14"&gt;</w:t>
        <w:br/>
        <w:t># Use an official Python runtime as a parent image</w:t>
        <w:br/>
        <w:t>FROM python:3.9-slim</w:t>
        <w:br/>
        <w:br/>
        <w:t># Set the working directory in the container</w:t>
        <w:br/>
        <w:t>WORKDIR /app</w:t>
        <w:br/>
        <w:br/>
        <w:t># Copy the current directory contents into the container at /app</w:t>
        <w:br/>
        <w:t>COPY . /app</w:t>
        <w:br/>
        <w:br/>
        <w:t># Install any needed packages specified in requirements.txt</w:t>
        <w:br/>
        <w:t>RUN pip install --trusted-host pypi.org -r requirements.txt</w:t>
        <w:br/>
        <w:br/>
        <w:t># Make port 80 available to the world outside this container</w:t>
        <w:br/>
        <w:t>EXPOSE 80</w:t>
        <w:br/>
        <w:br/>
        <w:t># Define environment variable</w:t>
        <w:br/>
        <w:t>ENV PYTHONUNBUFFERED 1</w:t>
        <w:br/>
        <w:br/>
        <w:t># Run app.py when the container launches</w:t>
        <w:br/>
        <w:t>CMD ["python", "app.py"]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Note:</w:t>
      </w:r>
      <w:r/>
      <w:r/>
    </w:p>
    <w:p>
      <w:pPr>
        <w:pStyle w:val="ListBullet"/>
        <w:spacing w:line="240" w:lineRule="auto"/>
        <w:ind w:left="1440"/>
      </w:pPr>
      <w:r/>
      <w:r>
        <w:t xml:space="preserve">Create a </w:t>
      </w:r>
      <w:r>
        <w:rPr>
          <w:rFonts w:ascii="Courier" w:hAnsi="Courier"/>
        </w:rPr>
        <w:t>requirements.txt</w:t>
      </w:r>
      <w:r>
        <w:t xml:space="preserve"> file in the same directory with the following content:</w:t>
      </w:r>
      <w:r/>
      <w:r/>
      <w:r/>
      <w:r/>
    </w:p>
    <w:p>
      <w:r/>
      <w:r>
        <w:rPr>
          <w:rFonts w:ascii="Courier" w:hAnsi="Courier"/>
        </w:rPr>
        <w:t>&lt;font size="14"&gt;</w:t>
        <w:br/>
        <w:t>pandas</w:t>
        <w:br/>
        <w:t>numpy</w:t>
        <w:br/>
        <w:t>scikit-learn</w:t>
        <w:br/>
        <w:t>matplotlib</w:t>
        <w:br/>
        <w:t>&lt;/font&gt;</w:t>
        <w:br/>
      </w:r>
      <w:r/>
    </w:p>
    <w:p>
      <w:r/>
      <w:r>
        <w:rPr>
          <w:rFonts w:ascii="Courier" w:hAnsi="Courier"/>
        </w:rPr>
        <w:t>+ Rename your Python script (currently unnamed) to `app.py` and ensure it's in the same directory as the `Dockerfile`.</w:t>
        <w:br/>
      </w:r>
      <w:r/>
    </w:p>
    <w:p>
      <w:pPr>
        <w:pStyle w:val="Heading3"/>
      </w:pPr>
      <w:r>
        <w:rPr>
          <w:b/>
        </w:rPr>
        <w:t>Step 2: Build the Docker Image</w:t>
      </w:r>
      <w:r>
        <w:t xml:space="preserve"> (font size: 14)</w:t>
      </w:r>
      <w:r/>
    </w:p>
    <w:p>
      <w:r/>
      <w:r>
        <w:t>...............................................................................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Command:</w:t>
      </w:r>
      <w:r/>
      <w:r/>
    </w:p>
    <w:p>
      <w:r/>
      <w:r>
        <w:rPr>
          <w:rFonts w:ascii="Courier" w:hAnsi="Courier"/>
        </w:rPr>
        <w:t>&lt;font size="14"&gt;</w:t>
        <w:br/>
        <w:t>docker build -t anomaly-detection-app:latest .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Explanation:</w:t>
      </w:r>
      <w:r/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docker build</w:t>
      </w:r>
      <w:r>
        <w:t>: Command to build an image from a Dockerfile.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-t anomaly-detection-app:latest</w:t>
      </w:r>
      <w:r>
        <w:t xml:space="preserve">: Tags the image with the name </w:t>
      </w:r>
      <w:r>
        <w:rPr>
          <w:rFonts w:ascii="Courier" w:hAnsi="Courier"/>
        </w:rPr>
        <w:t>anomaly-detection-app</w:t>
      </w:r>
      <w:r>
        <w:t xml:space="preserve"> and version </w:t>
      </w:r>
      <w:r>
        <w:rPr>
          <w:rFonts w:ascii="Courier" w:hAnsi="Courier"/>
        </w:rPr>
        <w:t>latest</w:t>
      </w:r>
      <w:r>
        <w:t>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.</w:t>
      </w:r>
      <w:r>
        <w:t>: Specifies the current directory as the build context.</w:t>
      </w:r>
      <w:r/>
      <w:r/>
      <w:r/>
      <w:r/>
    </w:p>
    <w:p>
      <w:pPr>
        <w:pStyle w:val="Heading3"/>
      </w:pPr>
      <w:r>
        <w:rPr>
          <w:b/>
        </w:rPr>
        <w:t>Step 3: Run the Docker Container</w:t>
      </w:r>
      <w:r>
        <w:t xml:space="preserve"> (font size: 14)</w:t>
      </w:r>
      <w:r/>
    </w:p>
    <w:p>
      <w:r/>
      <w:r>
        <w:t>...............................................................................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 (Interactive Mode):</w:t>
      </w:r>
      <w:r/>
      <w:r/>
    </w:p>
    <w:p>
      <w:r/>
      <w:r>
        <w:rPr>
          <w:rFonts w:ascii="Courier" w:hAnsi="Courier"/>
        </w:rPr>
        <w:t>&lt;font size="14"&gt;</w:t>
        <w:br/>
        <w:t>docker run -it -v $(pwd)/data:/app/data -p 8080:80 anomaly-detection-app:latest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 (Detached Mode):</w:t>
      </w:r>
      <w:r/>
      <w:r/>
    </w:p>
    <w:p>
      <w:r/>
      <w:r>
        <w:rPr>
          <w:rFonts w:ascii="Courier" w:hAnsi="Courier"/>
        </w:rPr>
        <w:t>&lt;font size="14"&gt;</w:t>
        <w:br/>
        <w:t>docker run -d -v $(pwd)/data:/app/data -p 8080:80 anomaly-detection-app:latest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Explanation:</w:t>
      </w:r>
      <w:r/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docker run</w:t>
      </w:r>
      <w:r>
        <w:t>: Command to start a new container from the image.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-it</w:t>
      </w:r>
      <w:r>
        <w:t xml:space="preserve"> (Interactive Mode) or </w:t>
      </w:r>
      <w:r>
        <w:rPr>
          <w:rFonts w:ascii="Courier" w:hAnsi="Courier"/>
        </w:rPr>
        <w:t>-d</w:t>
      </w:r>
      <w:r>
        <w:t xml:space="preserve"> (Detached Mode): Run the container in the specified mode.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-v $(pwd)/data:/app/data</w:t>
      </w:r>
      <w:r>
        <w:t>: Mounts a volume from the current directory (</w:t>
      </w:r>
      <w:r>
        <w:rPr>
          <w:rFonts w:ascii="Courier" w:hAnsi="Courier"/>
        </w:rPr>
        <w:t>./data</w:t>
      </w:r>
      <w:r>
        <w:t xml:space="preserve">) to </w:t>
      </w:r>
      <w:r>
        <w:rPr>
          <w:rFonts w:ascii="Courier" w:hAnsi="Courier"/>
        </w:rPr>
        <w:t>/app/data</w:t>
      </w:r>
      <w:r>
        <w:t xml:space="preserve"> inside the container for data persistence.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-p 8080:80</w:t>
      </w:r>
      <w:r>
        <w:t>: Maps port 8080 on the host to port 80 in the container.</w:t>
      </w:r>
      <w:r/>
    </w:p>
    <w:p>
      <w:pPr>
        <w:pStyle w:val="ListBullet"/>
        <w:spacing w:line="240" w:lineRule="auto"/>
        <w:ind w:left="1440"/>
      </w:pPr>
      <w:r/>
      <w:r>
        <w:rPr>
          <w:rFonts w:ascii="Courier" w:hAnsi="Courier"/>
        </w:rPr>
        <w:t>anomaly-detection-app:latest</w:t>
      </w:r>
      <w:r>
        <w:t>: Specifies the image to use.</w:t>
      </w:r>
      <w:r/>
      <w:r/>
      <w:r/>
      <w:r/>
    </w:p>
    <w:p>
      <w:pPr>
        <w:pStyle w:val="Heading3"/>
      </w:pPr>
      <w:r>
        <w:rPr>
          <w:b/>
        </w:rPr>
        <w:t>Step 4: Verify Deployment</w:t>
      </w:r>
      <w:r>
        <w:t xml:space="preserve"> (font size: 14)</w:t>
      </w:r>
      <w:r/>
    </w:p>
    <w:p>
      <w:r/>
      <w:r>
        <w:t>...............................................................................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Access the Application:</w:t>
      </w:r>
      <w:r/>
      <w:r/>
    </w:p>
    <w:p>
      <w:pPr>
        <w:pStyle w:val="ListBullet"/>
        <w:spacing w:line="240" w:lineRule="auto"/>
        <w:ind w:left="1440"/>
      </w:pPr>
      <w:r/>
      <w:r>
        <w:t xml:space="preserve">Open a web browser and navigate to </w:t>
      </w:r>
      <w:r>
        <w:rPr>
          <w:rFonts w:ascii="Courier" w:hAnsi="Courier"/>
        </w:rPr>
        <w:t>http://localhost:8080</w:t>
      </w:r>
      <w:r>
        <w:t xml:space="preserve"> (if you mapped port 8080).</w:t>
      </w:r>
      <w:r/>
    </w:p>
    <w:p>
      <w:pPr>
        <w:pStyle w:val="ListBullet"/>
        <w:spacing w:line="240" w:lineRule="auto"/>
        <w:ind w:left="1440"/>
      </w:pPr>
      <w:r/>
      <w:r>
        <w:t>Since the application is designed to visualize results, ensure that the Docker container has access to a display environment if running in a non-detached mode, or verify the logs for successful execution in detached mode.</w:t>
      </w:r>
      <w:r/>
      <w:r/>
      <w:r/>
      <w:r/>
    </w:p>
    <w:p>
      <w:pPr>
        <w:pStyle w:val="Heading3"/>
      </w:pPr>
      <w:r>
        <w:rPr>
          <w:b/>
        </w:rPr>
        <w:t>Step 5: Push the Image to a Docker Registry (Optional)</w:t>
      </w:r>
      <w:r>
        <w:t xml:space="preserve"> (font size: 14)</w:t>
      </w:r>
      <w:r/>
    </w:p>
    <w:p>
      <w:r/>
      <w:r>
        <w:t>...........................................................................................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Command (after logging into your Docker Hub account):</w:t>
      </w:r>
      <w:r/>
      <w:r/>
    </w:p>
    <w:p>
      <w:r/>
      <w:r>
        <w:rPr>
          <w:rFonts w:ascii="Courier" w:hAnsi="Courier"/>
        </w:rPr>
        <w:t>&lt;font size="14"&gt;</w:t>
        <w:br/>
        <w:t>docker tag anomaly-detection-app:latest your-docker-hub-username/anomaly-detection-app:latest</w:t>
        <w:br/>
        <w:t>docker push your-docker-hub-username/anomaly-detection-app:latest</w:t>
        <w:br/>
        <w:t>&lt;/font&gt;</w:t>
        <w:br/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Explanation:</w:t>
      </w:r>
      <w:r/>
      <w:r/>
    </w:p>
    <w:p>
      <w:pPr>
        <w:pStyle w:val="ListBullet"/>
        <w:spacing w:line="240" w:lineRule="auto"/>
        <w:ind w:left="1440"/>
      </w:pPr>
      <w:r/>
      <w:r>
        <w:t>Tags the local image with your Docker Hub username.</w:t>
      </w:r>
      <w:r/>
    </w:p>
    <w:p>
      <w:pPr>
        <w:pStyle w:val="ListBullet"/>
        <w:spacing w:line="240" w:lineRule="auto"/>
        <w:ind w:left="1440"/>
      </w:pPr>
      <w:r/>
      <w:r>
        <w:t>Pushes the tagged image to Docker Hub.</w:t>
      </w:r>
      <w:r/>
      <w:r/>
      <w:r/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