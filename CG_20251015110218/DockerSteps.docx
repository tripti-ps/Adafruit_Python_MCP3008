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Steps for Anomaly Detection Code</w:t>
      </w:r>
      <w:r/>
    </w:p>
    <w:p>
      <w:pPr>
        <w:pStyle w:val="Heading2"/>
      </w:pPr>
      <w:r>
        <w:rPr>
          <w:b/>
        </w:rPr>
        <w:t>Step 1: Create a Dockerfile</w:t>
      </w:r>
      <w:r/>
    </w:p>
    <w:p>
      <w:r/>
      <w:r>
        <w:t xml:space="preserve">Create a new file named </w:t>
      </w:r>
      <w:r>
        <w:rPr>
          <w:rFonts w:ascii="Courier" w:hAnsi="Courier"/>
        </w:rPr>
        <w:t>Dockerfile</w:t>
      </w:r>
      <w:r>
        <w:t xml:space="preserve"> in the root directory of your project with the following contents:</w:t>
      </w:r>
      <w:r/>
    </w:p>
    <w:p>
      <w:r/>
      <w:r>
        <w:rPr>
          <w:rFonts w:ascii="Courier" w:hAnsi="Courier"/>
        </w:rPr>
        <w:t># Use an official Python image as the base</w:t>
        <w:br/>
        <w:t>FROM python:3.9-slim</w:t>
        <w:br/>
        <w:br/>
        <w:t># Set the working directory to /app</w:t>
        <w:br/>
        <w:t>WORKDIR /app</w:t>
        <w:br/>
        <w:br/>
        <w:t># Copy the requirements file</w:t>
        <w:br/>
        <w:t>COPY requirements.txt .</w:t>
        <w:br/>
        <w:br/>
        <w:t># Install the dependencies</w:t>
        <w:br/>
        <w:t>RUN pip install --no-cache-dir -r requirements.txt</w:t>
        <w:br/>
        <w:br/>
        <w:t># Copy the application code</w:t>
        <w:br/>
        <w:t>COPY . .</w:t>
        <w:br/>
        <w:br/>
        <w:t># Expose the port</w:t>
        <w:br/>
        <w:t>EXPOSE 8000</w:t>
        <w:br/>
        <w:br/>
        <w:t># Run the command to start the development server</w:t>
        <w:br/>
        <w:t>CMD ["python", "main.py"]</w:t>
        <w:br/>
      </w:r>
      <w:r/>
    </w:p>
    <w:p>
      <w:pPr>
        <w:pStyle w:val="Heading2"/>
      </w:pPr>
      <w:r>
        <w:rPr>
          <w:b/>
        </w:rPr>
        <w:t>Step 2: Create a requirements.txt File</w:t>
      </w:r>
      <w:r/>
    </w:p>
    <w:p>
      <w:r/>
      <w:r>
        <w:t xml:space="preserve">Create a new file named </w:t>
      </w:r>
      <w:r>
        <w:rPr>
          <w:rFonts w:ascii="Courier" w:hAnsi="Courier"/>
        </w:rPr>
        <w:t>requirements.txt</w:t>
      </w:r>
      <w:r>
        <w:t xml:space="preserve"> in the root directory of your project with the following contents:</w:t>
      </w:r>
      <w:r/>
    </w:p>
    <w:p>
      <w:r/>
      <w:r>
        <w:rPr>
          <w:rFonts w:ascii="Courier" w:hAnsi="Courier"/>
        </w:rPr>
        <w:t>pandas</w:t>
        <w:br/>
        <w:t>numpy</w:t>
        <w:br/>
        <w:t>matplotlib</w:t>
        <w:br/>
        <w:t>scikit-learn</w:t>
        <w:br/>
      </w:r>
      <w:r/>
    </w:p>
    <w:p>
      <w:pPr>
        <w:pStyle w:val="Heading2"/>
      </w:pPr>
      <w:r>
        <w:rPr>
          <w:b/>
        </w:rPr>
        <w:t>Step 3: Build the Docker Image</w:t>
      </w:r>
      <w:r/>
    </w:p>
    <w:p>
      <w:r/>
      <w:r>
        <w:t>Run the following command to build the Docker image:</w:t>
      </w:r>
      <w:r/>
    </w:p>
    <w:p>
      <w:r/>
      <w:r>
        <w:rPr>
          <w:rFonts w:ascii="Courier" w:hAnsi="Courier"/>
        </w:rPr>
        <w:t>docker build -t anomaly-detection .</w:t>
        <w:br/>
      </w:r>
      <w:r/>
    </w:p>
    <w:p>
      <w:pPr>
        <w:pStyle w:val="Heading2"/>
      </w:pPr>
      <w:r>
        <w:rPr>
          <w:b/>
        </w:rPr>
        <w:t>Step 4: Run the Docker Container</w:t>
      </w:r>
      <w:r/>
    </w:p>
    <w:p>
      <w:r/>
      <w:r>
        <w:t xml:space="preserve">Run the following command to start a new container from the </w:t>
      </w:r>
      <w:r>
        <w:rPr>
          <w:rFonts w:ascii="Courier" w:hAnsi="Courier"/>
        </w:rPr>
        <w:t>anomaly-detection</w:t>
      </w:r>
      <w:r>
        <w:t xml:space="preserve"> image:</w:t>
      </w:r>
      <w:r/>
    </w:p>
    <w:p>
      <w:r/>
      <w:r>
        <w:rPr>
          <w:rFonts w:ascii="Courier" w:hAnsi="Courier"/>
        </w:rPr>
        <w:t>docker run -p 8000:8000 anomaly-detection</w:t>
        <w:br/>
      </w:r>
      <w:r/>
    </w:p>
    <w:p>
      <w:pPr>
        <w:pStyle w:val="Heading2"/>
      </w:pPr>
      <w:r>
        <w:rPr>
          <w:b/>
        </w:rPr>
        <w:t>Step 5: Verify the Deployment</w:t>
      </w:r>
      <w:r/>
    </w:p>
    <w:p>
      <w:r/>
      <w:r>
        <w:t xml:space="preserve">Open a web browser and navigate to </w:t>
      </w:r>
      <w:r>
        <w:rPr>
          <w:rFonts w:ascii="Courier" w:hAnsi="Courier"/>
        </w:rPr>
        <w:t>http://localhost:8000</w:t>
      </w:r>
      <w:r>
        <w:t xml:space="preserve"> to verify that the application is running correctly.</w:t>
      </w:r>
      <w:r/>
    </w:p>
    <w:p>
      <w:pPr>
        <w:pStyle w:val="Heading2"/>
      </w:pPr>
      <w:r>
        <w:rPr>
          <w:b/>
        </w:rPr>
        <w:t>Step 6: Push the Image to Docker Hub (Optional)</w:t>
      </w:r>
      <w:r/>
    </w:p>
    <w:p>
      <w:r/>
      <w:r>
        <w:t>If you want to share your image with others or deploy it to a cloud platform, you can push it to Docker Hub. First, create a Docker Hub account and then run the following command:</w:t>
      </w:r>
      <w:r/>
    </w:p>
    <w:p>
      <w:r/>
      <w:r>
        <w:rPr>
          <w:rFonts w:ascii="Courier" w:hAnsi="Courier"/>
        </w:rPr>
        <w:t>docker tag anomaly-detection:latest &lt;your-username&gt;/anomaly-detection:latest</w:t>
        <w:br/>
        <w:t>docker push &lt;your-username&gt;/anomaly-detection:latest</w:t>
        <w:br/>
      </w:r>
      <w:r/>
    </w:p>
    <w:p>
      <w:r/>
      <w:r>
        <w:t xml:space="preserve">Replace </w:t>
      </w:r>
      <w:r>
        <w:rPr>
          <w:rFonts w:ascii="Courier" w:hAnsi="Courier"/>
        </w:rPr>
        <w:t>&lt;your-username&gt;</w:t>
      </w:r>
      <w:r>
        <w:t xml:space="preserve"> with your actual Docker Hub username.</w:t>
      </w:r>
      <w:r/>
    </w:p>
    <w:p>
      <w:pPr>
        <w:pStyle w:val="Heading2"/>
      </w:pPr>
      <w:r>
        <w:rPr>
          <w:b/>
        </w:rPr>
        <w:t>Step 7: Deploy to a Cloud Platform (Optional)</w:t>
      </w:r>
      <w:r/>
    </w:p>
    <w:p>
      <w:r/>
      <w:r>
        <w:t>You can deploy your containerized application to a cloud platform like AWS, Google Cloud, or Azure. The deployment process will vary depending on the platform you choose.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